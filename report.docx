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URL Report</w:t>
      </w:r>
    </w:p>
    <w:p>
      <w:pPr>
        <w:pStyle w:val="Heading1"/>
      </w:pPr>
      <w:r>
        <w:t>Short Code: WebEncurt_</w:t>
      </w:r>
    </w:p>
    <w:p>
      <w:r>
        <w:t>Original URL: https://trello.com/u/gabrielaruanda/boards</w:t>
      </w:r>
    </w:p>
    <w:p>
      <w:r>
        <w:t>Clicks: 2</w:t>
      </w:r>
    </w:p>
    <w:p>
      <w:r>
        <w:t>Created At: 2024-08-27 09:44:20</w:t>
      </w:r>
    </w:p>
    <w:p>
      <w:r>
        <w:t>Last Click At: 2024-08-27 09:44:32</w:t>
      </w:r>
    </w:p>
    <w:p>
      <w:r>
        <w:t>Last Click IP: 127.0.0.1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